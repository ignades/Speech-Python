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rPr>
          <w:rFonts w:ascii="Arial" w:hAnsi="Arial"/>
          <w:b/>
          <w:i/>
          <w:sz w:val="32"/>
        </w:rPr>
        <w:t>OptimusPrime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