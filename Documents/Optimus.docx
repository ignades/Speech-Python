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rPr>
          <w:rFonts w:ascii="Arial" w:hAnsi="Arial"/>
          <w:b/>
          <w:i/>
          <w:sz w:val="32"/>
        </w:rPr>
        <w:t>Optimus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