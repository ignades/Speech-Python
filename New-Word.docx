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after="0"/>
        <w:jc w:val="center"/>
      </w:pPr>
      <w:r>
        <w:rPr>
          <w:rFonts w:ascii="Arial" w:hAnsi="Arial"/>
          <w:b/>
          <w:i/>
          <w:sz w:val="32"/>
        </w:rPr>
        <w:t>New-Word</w:t>
        <w:br/>
      </w:r>
    </w:p>
    <w:p>
      <w:pPr>
        <w:jc w:val="left"/>
      </w:pPr>
      <w:r>
        <w:rPr>
          <w:rFonts w:ascii="Arial" w:hAnsi="Arial"/>
          <w:i/>
          <w:color w:val="4224E9"/>
          <w:sz w:val="24"/>
        </w:rPr>
        <w:t>scrivendo il primo testo in New world</w:t>
      </w:r>
    </w:p>
    <w:p>
      <w:pPr>
        <w:spacing w:line="240" w:lineRule="auto" w:after="0"/>
        <w:jc w:val="center"/>
      </w:pPr>
      <w:r>
        <w:rPr>
          <w:rFonts w:ascii="Arial" w:hAnsi="Arial"/>
          <w:b/>
          <w:i/>
          <w:sz w:val="32"/>
        </w:rPr>
        <w:t>New-Word</w:t>
        <w:br/>
      </w:r>
    </w:p>
    <w:p>
      <w:pPr>
        <w:jc w:val="left"/>
      </w:pPr>
      <w:r>
        <w:rPr>
          <w:rFonts w:ascii="Arial" w:hAnsi="Arial"/>
          <w:i/>
          <w:color w:val="4224E9"/>
          <w:sz w:val="24"/>
        </w:rPr>
        <w:t>altro testo da aggiungere al documento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