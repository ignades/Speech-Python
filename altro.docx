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Scrivi testo nel documento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